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01137"/>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11301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