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13841-2022 i Årjängs kommun</w:t>
      </w:r>
    </w:p>
    <w:p>
      <w:r>
        <w:t>Detta dokument behandlar höga naturvärden i avverkningsamälan A 13841-2022 i Årjängs kommun. Denna avverkningsanmälan inkom 2022-03-29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grynlav (EN), brunpudrad nållav (NT), vedtrappmossa (NT), bronshjon (S), bårdlav (S), kattfotslav (S), korallblylav (S), terpentinmossa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13841-2022.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6607560, E 333956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