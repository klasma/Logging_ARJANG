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29038-2019 i Årjängs kommun</w:t>
      </w:r>
    </w:p>
    <w:p>
      <w:r>
        <w:t>Detta dokument behandlar höga naturvärden i avverkningsamälan A 29038-2019 i Årjängs kommun. Denna avverkningsanmälan inkom 2019-06-05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lateritticka (VU), kådvaxskinn (NT), vitplätt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29038-2019.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6594204, E 316536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57584"/>
            <wp:docPr id="2" name="Picture 2"/>
            <wp:cNvGraphicFramePr>
              <a:graphicFrameLocks noChangeAspect="1"/>
            </wp:cNvGraphicFramePr>
            <a:graphic>
              <a:graphicData uri="http://schemas.openxmlformats.org/drawingml/2006/picture">
                <pic:pic>
                  <pic:nvPicPr>
                    <pic:cNvPr id="0" name="A 29038-2019.png"/>
                    <pic:cNvPicPr/>
                  </pic:nvPicPr>
                  <pic:blipFill>
                    <a:blip r:embed="rId17"/>
                    <a:stretch>
                      <a:fillRect/>
                    </a:stretch>
                  </pic:blipFill>
                  <pic:spPr>
                    <a:xfrm>
                      <a:off x="0" y="0"/>
                      <a:ext cx="5486400" cy="55575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6594204, E 316536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