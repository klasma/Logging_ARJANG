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28418-2021 i Årjängs kommun</w:t>
      </w:r>
    </w:p>
    <w:p>
      <w:r>
        <w:t>Detta dokument behandlar höga naturvärden i avverkningsamälan A 28418-2021 i Årjängs kommun. Denna avverkningsanmälan inkom 2021-06-09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8418-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6598568, E 326409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