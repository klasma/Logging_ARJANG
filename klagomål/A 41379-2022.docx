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41379-2022 i Årjängs kommun</w:t>
      </w:r>
    </w:p>
    <w:p>
      <w:r>
        <w:t>Detta dokument behandlar höga naturvärden i avverkningsamälan A 41379-2022 i Årjängs kommun. Denna avverkningsanmälan inkom 2022-09-20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kortskaftad ärgspik (NT), mörk kolflarnlav (NT), tretåig hackspett (NT, §4), ullticka (NT), vedskivlav (NT), vedtrappmossa (NT), barkticka (S), bårdlav (S), kattfotslav (S), vedticka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41379-2022.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6586929, E 350929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